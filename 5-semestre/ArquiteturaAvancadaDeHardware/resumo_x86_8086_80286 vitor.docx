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2F6CC" w14:textId="47C85268" w:rsidR="00AE3E88" w:rsidRDefault="00831E80" w:rsidP="00AE3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Hugo Klein</w:t>
      </w:r>
    </w:p>
    <w:p w14:paraId="1246E317" w14:textId="60EEB001" w:rsidR="00CF2E1F" w:rsidRPr="00AE3E88" w:rsidRDefault="00687589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spellStart"/>
      <w:r w:rsidRPr="00AE3E88">
        <w:rPr>
          <w:rFonts w:ascii="Arial" w:hAnsi="Arial" w:cs="Arial"/>
          <w:color w:val="auto"/>
          <w:sz w:val="24"/>
          <w:szCs w:val="24"/>
        </w:rPr>
        <w:t>Resumo</w:t>
      </w:r>
      <w:proofErr w:type="spellEnd"/>
      <w:r w:rsidRPr="00AE3E88">
        <w:rPr>
          <w:rFonts w:ascii="Arial" w:hAnsi="Arial" w:cs="Arial"/>
          <w:color w:val="auto"/>
          <w:sz w:val="24"/>
          <w:szCs w:val="24"/>
        </w:rPr>
        <w:t xml:space="preserve"> da </w:t>
      </w:r>
      <w:proofErr w:type="spellStart"/>
      <w:r w:rsidRPr="00AE3E88">
        <w:rPr>
          <w:rFonts w:ascii="Arial" w:hAnsi="Arial" w:cs="Arial"/>
          <w:color w:val="auto"/>
          <w:sz w:val="24"/>
          <w:szCs w:val="24"/>
        </w:rPr>
        <w:t>Arquitetura</w:t>
      </w:r>
      <w:proofErr w:type="spellEnd"/>
      <w:r w:rsidRPr="00AE3E88">
        <w:rPr>
          <w:rFonts w:ascii="Arial" w:hAnsi="Arial" w:cs="Arial"/>
          <w:color w:val="auto"/>
          <w:sz w:val="24"/>
          <w:szCs w:val="24"/>
        </w:rPr>
        <w:t xml:space="preserve"> x86</w:t>
      </w:r>
    </w:p>
    <w:p w14:paraId="4482A094" w14:textId="77777777" w:rsidR="00CF2E1F" w:rsidRPr="00AE3E88" w:rsidRDefault="00687589">
      <w:pPr>
        <w:rPr>
          <w:rFonts w:ascii="Arial" w:hAnsi="Arial" w:cs="Arial"/>
          <w:sz w:val="24"/>
          <w:szCs w:val="24"/>
        </w:rPr>
      </w:pPr>
      <w:proofErr w:type="gramStart"/>
      <w:r w:rsidRPr="00AE3E88">
        <w:rPr>
          <w:rFonts w:ascii="Arial" w:hAnsi="Arial" w:cs="Arial"/>
          <w:sz w:val="24"/>
          <w:szCs w:val="24"/>
        </w:rPr>
        <w:t>A</w:t>
      </w:r>
      <w:proofErr w:type="gramEnd"/>
      <w:r w:rsidRPr="00AE3E88">
        <w:rPr>
          <w:rFonts w:ascii="Arial" w:hAnsi="Arial" w:cs="Arial"/>
          <w:sz w:val="24"/>
          <w:szCs w:val="24"/>
        </w:rPr>
        <w:t xml:space="preserve"> arquitetura x86 é uma família de conjuntos de instruções para processadores, originalmente desenvolvida pela Intel com o lançamento do Intel 8086 em 1978. Essa arquitetura se tornou a base para a maioria dos </w:t>
      </w:r>
      <w:r w:rsidRPr="00AE3E88">
        <w:rPr>
          <w:rFonts w:ascii="Arial" w:hAnsi="Arial" w:cs="Arial"/>
          <w:sz w:val="24"/>
          <w:szCs w:val="24"/>
        </w:rPr>
        <w:t>computadores pessoais e servidores ao longo das décadas, sendo adotada por diversos fabricantes, incluindo AMD e VIA.</w:t>
      </w:r>
      <w:r w:rsidRPr="00AE3E88">
        <w:rPr>
          <w:rFonts w:ascii="Arial" w:hAnsi="Arial" w:cs="Arial"/>
          <w:sz w:val="24"/>
          <w:szCs w:val="24"/>
        </w:rPr>
        <w:br/>
      </w:r>
      <w:r w:rsidRPr="00AE3E88">
        <w:rPr>
          <w:rFonts w:ascii="Arial" w:hAnsi="Arial" w:cs="Arial"/>
          <w:sz w:val="24"/>
          <w:szCs w:val="24"/>
        </w:rPr>
        <w:br/>
        <w:t>Inicialmente projetada como uma arquitetura de 16 bits, a x86 evoluiu para suportar 32 bits (com o Intel 80386) e posteriormente 64 bits (com o AMD64, introduzido pela AMD e adotado posteriormente pela Intel). Seu grande diferencial foi a compatibilidade com versões anteriores, permitindo que software escrito para processadores mais antigos continuasse a funcionar em versões mais modernas.</w:t>
      </w:r>
      <w:r w:rsidRPr="00AE3E88">
        <w:rPr>
          <w:rFonts w:ascii="Arial" w:hAnsi="Arial" w:cs="Arial"/>
          <w:sz w:val="24"/>
          <w:szCs w:val="24"/>
        </w:rPr>
        <w:br/>
      </w:r>
      <w:r w:rsidRPr="00AE3E88">
        <w:rPr>
          <w:rFonts w:ascii="Arial" w:hAnsi="Arial" w:cs="Arial"/>
          <w:sz w:val="24"/>
          <w:szCs w:val="24"/>
        </w:rPr>
        <w:br/>
        <w:t xml:space="preserve">Atualmente, </w:t>
      </w:r>
      <w:proofErr w:type="gramStart"/>
      <w:r w:rsidRPr="00AE3E88">
        <w:rPr>
          <w:rFonts w:ascii="Arial" w:hAnsi="Arial" w:cs="Arial"/>
          <w:sz w:val="24"/>
          <w:szCs w:val="24"/>
        </w:rPr>
        <w:t>a</w:t>
      </w:r>
      <w:proofErr w:type="gramEnd"/>
      <w:r w:rsidRPr="00AE3E88">
        <w:rPr>
          <w:rFonts w:ascii="Arial" w:hAnsi="Arial" w:cs="Arial"/>
          <w:sz w:val="24"/>
          <w:szCs w:val="24"/>
        </w:rPr>
        <w:t xml:space="preserve"> arquitetura x86 é predominante em computadores pessoais e servidores, embora tenha perdido espaço no mercado de dispositivos móveis e embarcados para arquiteturas como ARM, que oferecem maior eficiência energética.</w:t>
      </w:r>
    </w:p>
    <w:p w14:paraId="62572295" w14:textId="77777777" w:rsidR="00CF2E1F" w:rsidRPr="00AE3E88" w:rsidRDefault="00687589">
      <w:pPr>
        <w:rPr>
          <w:rFonts w:ascii="Arial" w:hAnsi="Arial" w:cs="Arial"/>
          <w:sz w:val="24"/>
          <w:szCs w:val="24"/>
        </w:rPr>
      </w:pPr>
      <w:r w:rsidRPr="00AE3E88">
        <w:rPr>
          <w:rFonts w:ascii="Arial" w:hAnsi="Arial" w:cs="Arial"/>
          <w:sz w:val="24"/>
          <w:szCs w:val="24"/>
        </w:rPr>
        <w:br w:type="page"/>
      </w:r>
    </w:p>
    <w:p w14:paraId="43D69FA5" w14:textId="77777777" w:rsidR="00CF2E1F" w:rsidRPr="00AE3E88" w:rsidRDefault="00687589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AE3E88">
        <w:rPr>
          <w:rFonts w:ascii="Arial" w:hAnsi="Arial" w:cs="Arial"/>
          <w:color w:val="auto"/>
          <w:sz w:val="24"/>
          <w:szCs w:val="24"/>
        </w:rPr>
        <w:lastRenderedPageBreak/>
        <w:t>Comparação entre os processadores Intel 8086 e Intel 80286</w:t>
      </w:r>
    </w:p>
    <w:p w14:paraId="1BB75DE7" w14:textId="77777777" w:rsidR="00CF2E1F" w:rsidRPr="00AE3E88" w:rsidRDefault="00687589">
      <w:pPr>
        <w:rPr>
          <w:rFonts w:ascii="Arial" w:hAnsi="Arial" w:cs="Arial"/>
          <w:sz w:val="24"/>
          <w:szCs w:val="24"/>
        </w:rPr>
      </w:pPr>
      <w:r w:rsidRPr="00AE3E88">
        <w:rPr>
          <w:rFonts w:ascii="Arial" w:hAnsi="Arial" w:cs="Arial"/>
          <w:sz w:val="24"/>
          <w:szCs w:val="24"/>
        </w:rPr>
        <w:t xml:space="preserve">O Intel 8086 e o Intel 80286 foram dois processadores fundamentais na evolução da arquitetura x86. </w:t>
      </w:r>
      <w:proofErr w:type="gramStart"/>
      <w:r w:rsidRPr="00AE3E88">
        <w:rPr>
          <w:rFonts w:ascii="Arial" w:hAnsi="Arial" w:cs="Arial"/>
          <w:sz w:val="24"/>
          <w:szCs w:val="24"/>
        </w:rPr>
        <w:t>Ambos</w:t>
      </w:r>
      <w:proofErr w:type="gramEnd"/>
      <w:r w:rsidRPr="00AE3E88">
        <w:rPr>
          <w:rFonts w:ascii="Arial" w:hAnsi="Arial" w:cs="Arial"/>
          <w:sz w:val="24"/>
          <w:szCs w:val="24"/>
        </w:rPr>
        <w:t xml:space="preserve"> foram amplamente utilizados em computadores pessoais e sistemas empresariais durante suas épocas.</w:t>
      </w:r>
    </w:p>
    <w:p w14:paraId="649A1C0A" w14:textId="77777777" w:rsidR="00CF2E1F" w:rsidRPr="00AE3E88" w:rsidRDefault="00687589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AE3E88">
        <w:rPr>
          <w:rFonts w:ascii="Arial" w:hAnsi="Arial" w:cs="Arial"/>
          <w:color w:val="auto"/>
          <w:sz w:val="24"/>
          <w:szCs w:val="24"/>
        </w:rPr>
        <w:t>Intel 8086</w:t>
      </w:r>
    </w:p>
    <w:p w14:paraId="0732A386" w14:textId="77777777" w:rsidR="00CF2E1F" w:rsidRPr="00AE3E88" w:rsidRDefault="00687589">
      <w:pPr>
        <w:rPr>
          <w:rFonts w:ascii="Arial" w:hAnsi="Arial" w:cs="Arial"/>
          <w:sz w:val="24"/>
          <w:szCs w:val="24"/>
        </w:rPr>
      </w:pPr>
      <w:r w:rsidRPr="00AE3E88">
        <w:rPr>
          <w:rFonts w:ascii="Arial" w:hAnsi="Arial" w:cs="Arial"/>
          <w:sz w:val="24"/>
          <w:szCs w:val="24"/>
        </w:rPr>
        <w:t>- Lançado em 1978.</w:t>
      </w:r>
      <w:r w:rsidRPr="00AE3E88">
        <w:rPr>
          <w:rFonts w:ascii="Arial" w:hAnsi="Arial" w:cs="Arial"/>
          <w:sz w:val="24"/>
          <w:szCs w:val="24"/>
        </w:rPr>
        <w:br/>
        <w:t>- Primeira CPU da arquitetura x86.</w:t>
      </w:r>
      <w:r w:rsidRPr="00AE3E88">
        <w:rPr>
          <w:rFonts w:ascii="Arial" w:hAnsi="Arial" w:cs="Arial"/>
          <w:sz w:val="24"/>
          <w:szCs w:val="24"/>
        </w:rPr>
        <w:br/>
        <w:t>- Processador de 16 bits.</w:t>
      </w:r>
      <w:r w:rsidRPr="00AE3E88">
        <w:rPr>
          <w:rFonts w:ascii="Arial" w:hAnsi="Arial" w:cs="Arial"/>
          <w:sz w:val="24"/>
          <w:szCs w:val="24"/>
        </w:rPr>
        <w:br/>
        <w:t>- Capacidade de endereçamento de até 1 MB de memória RAM.</w:t>
      </w:r>
      <w:r w:rsidRPr="00AE3E88">
        <w:rPr>
          <w:rFonts w:ascii="Arial" w:hAnsi="Arial" w:cs="Arial"/>
          <w:sz w:val="24"/>
          <w:szCs w:val="24"/>
        </w:rPr>
        <w:br/>
        <w:t>- Suporte apenas ao Real Mode, onde cada programa tinha acesso direto a toda a memória do sistema, sem mecanismos de proteção.</w:t>
      </w:r>
      <w:r w:rsidRPr="00AE3E88">
        <w:rPr>
          <w:rFonts w:ascii="Arial" w:hAnsi="Arial" w:cs="Arial"/>
          <w:sz w:val="24"/>
          <w:szCs w:val="24"/>
        </w:rPr>
        <w:br/>
        <w:t>- Frequências de clock variando entre 5 MHz e 10 MHz.</w:t>
      </w:r>
    </w:p>
    <w:p w14:paraId="3CB7F0C5" w14:textId="77777777" w:rsidR="00CF2E1F" w:rsidRPr="00AE3E88" w:rsidRDefault="00687589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AE3E88">
        <w:rPr>
          <w:rFonts w:ascii="Arial" w:hAnsi="Arial" w:cs="Arial"/>
          <w:color w:val="auto"/>
          <w:sz w:val="24"/>
          <w:szCs w:val="24"/>
        </w:rPr>
        <w:t>Intel 80286</w:t>
      </w:r>
    </w:p>
    <w:p w14:paraId="779C8C08" w14:textId="77777777" w:rsidR="00CF2E1F" w:rsidRPr="00AE3E88" w:rsidRDefault="00687589">
      <w:pPr>
        <w:rPr>
          <w:rFonts w:ascii="Arial" w:hAnsi="Arial" w:cs="Arial"/>
          <w:sz w:val="24"/>
          <w:szCs w:val="24"/>
        </w:rPr>
      </w:pPr>
      <w:r w:rsidRPr="00AE3E88">
        <w:rPr>
          <w:rFonts w:ascii="Arial" w:hAnsi="Arial" w:cs="Arial"/>
          <w:sz w:val="24"/>
          <w:szCs w:val="24"/>
        </w:rPr>
        <w:t>- Lançado em 1982.</w:t>
      </w:r>
      <w:r w:rsidRPr="00AE3E88">
        <w:rPr>
          <w:rFonts w:ascii="Arial" w:hAnsi="Arial" w:cs="Arial"/>
          <w:sz w:val="24"/>
          <w:szCs w:val="24"/>
        </w:rPr>
        <w:br/>
        <w:t xml:space="preserve">- Também um processador de 16 bits, </w:t>
      </w:r>
      <w:proofErr w:type="gramStart"/>
      <w:r w:rsidRPr="00AE3E88">
        <w:rPr>
          <w:rFonts w:ascii="Arial" w:hAnsi="Arial" w:cs="Arial"/>
          <w:sz w:val="24"/>
          <w:szCs w:val="24"/>
        </w:rPr>
        <w:t>mas</w:t>
      </w:r>
      <w:proofErr w:type="gramEnd"/>
      <w:r w:rsidRPr="00AE3E88">
        <w:rPr>
          <w:rFonts w:ascii="Arial" w:hAnsi="Arial" w:cs="Arial"/>
          <w:sz w:val="24"/>
          <w:szCs w:val="24"/>
        </w:rPr>
        <w:t xml:space="preserve"> com melhorias significativas em relação ao 8086.</w:t>
      </w:r>
      <w:r w:rsidRPr="00AE3E88">
        <w:rPr>
          <w:rFonts w:ascii="Arial" w:hAnsi="Arial" w:cs="Arial"/>
          <w:sz w:val="24"/>
          <w:szCs w:val="24"/>
        </w:rPr>
        <w:br/>
        <w:t>- Introdução do Protected Mode, permitindo o uso mais eficiente da memória e introduzindo conceitos como proteção de memória e multitarefa.</w:t>
      </w:r>
      <w:r w:rsidRPr="00AE3E88">
        <w:rPr>
          <w:rFonts w:ascii="Arial" w:hAnsi="Arial" w:cs="Arial"/>
          <w:sz w:val="24"/>
          <w:szCs w:val="24"/>
        </w:rPr>
        <w:br/>
        <w:t>- Capacidade de endereçamento de até 16 MB de memória RAM no modo protegido.</w:t>
      </w:r>
      <w:r w:rsidRPr="00AE3E88">
        <w:rPr>
          <w:rFonts w:ascii="Arial" w:hAnsi="Arial" w:cs="Arial"/>
          <w:sz w:val="24"/>
          <w:szCs w:val="24"/>
        </w:rPr>
        <w:br/>
        <w:t>- Frequências de clock variando entre 6 MHz e 25 MHz, sendo significativamente mais rápido que o 8086.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AE3E88" w:rsidRPr="00AE3E88" w14:paraId="69D8C8E3" w14:textId="77777777">
        <w:tc>
          <w:tcPr>
            <w:tcW w:w="2880" w:type="dxa"/>
          </w:tcPr>
          <w:p w14:paraId="4BB50046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r w:rsidRPr="00AE3E88"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  <w:tc>
          <w:tcPr>
            <w:tcW w:w="2880" w:type="dxa"/>
          </w:tcPr>
          <w:p w14:paraId="79D85086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r w:rsidRPr="00AE3E88">
              <w:rPr>
                <w:rFonts w:ascii="Arial" w:hAnsi="Arial" w:cs="Arial"/>
                <w:sz w:val="24"/>
                <w:szCs w:val="24"/>
              </w:rPr>
              <w:t>Intel 8086</w:t>
            </w:r>
          </w:p>
        </w:tc>
        <w:tc>
          <w:tcPr>
            <w:tcW w:w="2880" w:type="dxa"/>
          </w:tcPr>
          <w:p w14:paraId="7A960F60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r w:rsidRPr="00AE3E88">
              <w:rPr>
                <w:rFonts w:ascii="Arial" w:hAnsi="Arial" w:cs="Arial"/>
                <w:sz w:val="24"/>
                <w:szCs w:val="24"/>
              </w:rPr>
              <w:t>Intel 80286</w:t>
            </w:r>
          </w:p>
        </w:tc>
      </w:tr>
      <w:tr w:rsidR="00AE3E88" w:rsidRPr="00AE3E88" w14:paraId="69B56049" w14:textId="77777777">
        <w:tc>
          <w:tcPr>
            <w:tcW w:w="2880" w:type="dxa"/>
          </w:tcPr>
          <w:p w14:paraId="3C9FA5C6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r w:rsidRPr="00AE3E88">
              <w:rPr>
                <w:rFonts w:ascii="Arial" w:hAnsi="Arial" w:cs="Arial"/>
                <w:sz w:val="24"/>
                <w:szCs w:val="24"/>
              </w:rPr>
              <w:t xml:space="preserve">Ano de </w:t>
            </w:r>
            <w:proofErr w:type="spellStart"/>
            <w:r w:rsidRPr="00AE3E88">
              <w:rPr>
                <w:rFonts w:ascii="Arial" w:hAnsi="Arial" w:cs="Arial"/>
                <w:sz w:val="24"/>
                <w:szCs w:val="24"/>
              </w:rPr>
              <w:t>lançamento</w:t>
            </w:r>
            <w:proofErr w:type="spellEnd"/>
          </w:p>
        </w:tc>
        <w:tc>
          <w:tcPr>
            <w:tcW w:w="2880" w:type="dxa"/>
          </w:tcPr>
          <w:p w14:paraId="53A779B1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r w:rsidRPr="00AE3E88">
              <w:rPr>
                <w:rFonts w:ascii="Arial" w:hAnsi="Arial" w:cs="Arial"/>
                <w:sz w:val="24"/>
                <w:szCs w:val="24"/>
              </w:rPr>
              <w:t>1978</w:t>
            </w:r>
          </w:p>
        </w:tc>
        <w:tc>
          <w:tcPr>
            <w:tcW w:w="2880" w:type="dxa"/>
          </w:tcPr>
          <w:p w14:paraId="5AF45031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r w:rsidRPr="00AE3E88">
              <w:rPr>
                <w:rFonts w:ascii="Arial" w:hAnsi="Arial" w:cs="Arial"/>
                <w:sz w:val="24"/>
                <w:szCs w:val="24"/>
              </w:rPr>
              <w:t>1982</w:t>
            </w:r>
          </w:p>
        </w:tc>
      </w:tr>
      <w:tr w:rsidR="00AE3E88" w:rsidRPr="00AE3E88" w14:paraId="5835B740" w14:textId="77777777">
        <w:tc>
          <w:tcPr>
            <w:tcW w:w="2880" w:type="dxa"/>
          </w:tcPr>
          <w:p w14:paraId="6E3BAD5A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3E88">
              <w:rPr>
                <w:rFonts w:ascii="Arial" w:hAnsi="Arial" w:cs="Arial"/>
                <w:sz w:val="24"/>
                <w:szCs w:val="24"/>
              </w:rPr>
              <w:t>Tamanho</w:t>
            </w:r>
            <w:proofErr w:type="spellEnd"/>
            <w:r w:rsidRPr="00AE3E88">
              <w:rPr>
                <w:rFonts w:ascii="Arial" w:hAnsi="Arial" w:cs="Arial"/>
                <w:sz w:val="24"/>
                <w:szCs w:val="24"/>
              </w:rPr>
              <w:t xml:space="preserve"> dos </w:t>
            </w:r>
            <w:proofErr w:type="spellStart"/>
            <w:r w:rsidRPr="00AE3E88">
              <w:rPr>
                <w:rFonts w:ascii="Arial" w:hAnsi="Arial" w:cs="Arial"/>
                <w:sz w:val="24"/>
                <w:szCs w:val="24"/>
              </w:rPr>
              <w:t>registradores</w:t>
            </w:r>
            <w:proofErr w:type="spellEnd"/>
          </w:p>
        </w:tc>
        <w:tc>
          <w:tcPr>
            <w:tcW w:w="2880" w:type="dxa"/>
          </w:tcPr>
          <w:p w14:paraId="027657ED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r w:rsidRPr="00AE3E88">
              <w:rPr>
                <w:rFonts w:ascii="Arial" w:hAnsi="Arial" w:cs="Arial"/>
                <w:sz w:val="24"/>
                <w:szCs w:val="24"/>
              </w:rPr>
              <w:t>16 bits</w:t>
            </w:r>
          </w:p>
        </w:tc>
        <w:tc>
          <w:tcPr>
            <w:tcW w:w="2880" w:type="dxa"/>
          </w:tcPr>
          <w:p w14:paraId="1117C6E3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r w:rsidRPr="00AE3E88">
              <w:rPr>
                <w:rFonts w:ascii="Arial" w:hAnsi="Arial" w:cs="Arial"/>
                <w:sz w:val="24"/>
                <w:szCs w:val="24"/>
              </w:rPr>
              <w:t>16 bits</w:t>
            </w:r>
          </w:p>
        </w:tc>
      </w:tr>
      <w:tr w:rsidR="00AE3E88" w:rsidRPr="00AE3E88" w14:paraId="782B43F0" w14:textId="77777777">
        <w:tc>
          <w:tcPr>
            <w:tcW w:w="2880" w:type="dxa"/>
          </w:tcPr>
          <w:p w14:paraId="1FC3F95B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r w:rsidRPr="00AE3E88">
              <w:rPr>
                <w:rFonts w:ascii="Arial" w:hAnsi="Arial" w:cs="Arial"/>
                <w:sz w:val="24"/>
                <w:szCs w:val="24"/>
              </w:rPr>
              <w:t xml:space="preserve">Modo de </w:t>
            </w:r>
            <w:proofErr w:type="spellStart"/>
            <w:r w:rsidRPr="00AE3E88">
              <w:rPr>
                <w:rFonts w:ascii="Arial" w:hAnsi="Arial" w:cs="Arial"/>
                <w:sz w:val="24"/>
                <w:szCs w:val="24"/>
              </w:rPr>
              <w:t>operação</w:t>
            </w:r>
            <w:proofErr w:type="spellEnd"/>
          </w:p>
        </w:tc>
        <w:tc>
          <w:tcPr>
            <w:tcW w:w="2880" w:type="dxa"/>
          </w:tcPr>
          <w:p w14:paraId="3C41C923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r w:rsidRPr="00AE3E88">
              <w:rPr>
                <w:rFonts w:ascii="Arial" w:hAnsi="Arial" w:cs="Arial"/>
                <w:sz w:val="24"/>
                <w:szCs w:val="24"/>
              </w:rPr>
              <w:t>Real Mode</w:t>
            </w:r>
          </w:p>
        </w:tc>
        <w:tc>
          <w:tcPr>
            <w:tcW w:w="2880" w:type="dxa"/>
          </w:tcPr>
          <w:p w14:paraId="42CE1C94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r w:rsidRPr="00AE3E88">
              <w:rPr>
                <w:rFonts w:ascii="Arial" w:hAnsi="Arial" w:cs="Arial"/>
                <w:sz w:val="24"/>
                <w:szCs w:val="24"/>
              </w:rPr>
              <w:t>Real Mode e Protected Mode</w:t>
            </w:r>
          </w:p>
        </w:tc>
      </w:tr>
      <w:tr w:rsidR="00AE3E88" w:rsidRPr="00AE3E88" w14:paraId="0B3433AF" w14:textId="77777777">
        <w:tc>
          <w:tcPr>
            <w:tcW w:w="2880" w:type="dxa"/>
          </w:tcPr>
          <w:p w14:paraId="2EDA36CA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3E88">
              <w:rPr>
                <w:rFonts w:ascii="Arial" w:hAnsi="Arial" w:cs="Arial"/>
                <w:sz w:val="24"/>
                <w:szCs w:val="24"/>
              </w:rPr>
              <w:t>Endereçamento</w:t>
            </w:r>
            <w:proofErr w:type="spellEnd"/>
            <w:r w:rsidRPr="00AE3E88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AE3E88">
              <w:rPr>
                <w:rFonts w:ascii="Arial" w:hAnsi="Arial" w:cs="Arial"/>
                <w:sz w:val="24"/>
                <w:szCs w:val="24"/>
              </w:rPr>
              <w:t>memória</w:t>
            </w:r>
            <w:proofErr w:type="spellEnd"/>
          </w:p>
        </w:tc>
        <w:tc>
          <w:tcPr>
            <w:tcW w:w="2880" w:type="dxa"/>
          </w:tcPr>
          <w:p w14:paraId="0474ACBE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r w:rsidRPr="00AE3E88">
              <w:rPr>
                <w:rFonts w:ascii="Arial" w:hAnsi="Arial" w:cs="Arial"/>
                <w:sz w:val="24"/>
                <w:szCs w:val="24"/>
              </w:rPr>
              <w:t>Até 1 MB</w:t>
            </w:r>
          </w:p>
        </w:tc>
        <w:tc>
          <w:tcPr>
            <w:tcW w:w="2880" w:type="dxa"/>
          </w:tcPr>
          <w:p w14:paraId="0B13A1D6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r w:rsidRPr="00AE3E88">
              <w:rPr>
                <w:rFonts w:ascii="Arial" w:hAnsi="Arial" w:cs="Arial"/>
                <w:sz w:val="24"/>
                <w:szCs w:val="24"/>
              </w:rPr>
              <w:t>Até 16 MB (no Protected Mode)</w:t>
            </w:r>
          </w:p>
        </w:tc>
      </w:tr>
      <w:tr w:rsidR="00AE3E88" w:rsidRPr="00AE3E88" w14:paraId="69C290B3" w14:textId="77777777">
        <w:tc>
          <w:tcPr>
            <w:tcW w:w="2880" w:type="dxa"/>
          </w:tcPr>
          <w:p w14:paraId="6CAF891A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3E88">
              <w:rPr>
                <w:rFonts w:ascii="Arial" w:hAnsi="Arial" w:cs="Arial"/>
                <w:sz w:val="24"/>
                <w:szCs w:val="24"/>
              </w:rPr>
              <w:t>Multitarefa</w:t>
            </w:r>
            <w:proofErr w:type="spellEnd"/>
          </w:p>
        </w:tc>
        <w:tc>
          <w:tcPr>
            <w:tcW w:w="2880" w:type="dxa"/>
          </w:tcPr>
          <w:p w14:paraId="252BA40E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r w:rsidRPr="00AE3E88">
              <w:rPr>
                <w:rFonts w:ascii="Arial" w:hAnsi="Arial" w:cs="Arial"/>
                <w:sz w:val="24"/>
                <w:szCs w:val="24"/>
              </w:rPr>
              <w:t>Não suporta</w:t>
            </w:r>
          </w:p>
        </w:tc>
        <w:tc>
          <w:tcPr>
            <w:tcW w:w="2880" w:type="dxa"/>
          </w:tcPr>
          <w:p w14:paraId="16417F6F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r w:rsidRPr="00AE3E88">
              <w:rPr>
                <w:rFonts w:ascii="Arial" w:hAnsi="Arial" w:cs="Arial"/>
                <w:sz w:val="24"/>
                <w:szCs w:val="24"/>
              </w:rPr>
              <w:t xml:space="preserve">Suporta (no </w:t>
            </w:r>
            <w:r w:rsidRPr="00AE3E88">
              <w:rPr>
                <w:rFonts w:ascii="Arial" w:hAnsi="Arial" w:cs="Arial"/>
                <w:sz w:val="24"/>
                <w:szCs w:val="24"/>
              </w:rPr>
              <w:t>Protected Mode)</w:t>
            </w:r>
          </w:p>
        </w:tc>
      </w:tr>
      <w:tr w:rsidR="00AE3E88" w:rsidRPr="00AE3E88" w14:paraId="313FC7D9" w14:textId="77777777">
        <w:tc>
          <w:tcPr>
            <w:tcW w:w="2880" w:type="dxa"/>
          </w:tcPr>
          <w:p w14:paraId="683618E3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3E88">
              <w:rPr>
                <w:rFonts w:ascii="Arial" w:hAnsi="Arial" w:cs="Arial"/>
                <w:sz w:val="24"/>
                <w:szCs w:val="24"/>
              </w:rPr>
              <w:t>Desempenho</w:t>
            </w:r>
            <w:proofErr w:type="spellEnd"/>
          </w:p>
        </w:tc>
        <w:tc>
          <w:tcPr>
            <w:tcW w:w="2880" w:type="dxa"/>
          </w:tcPr>
          <w:p w14:paraId="7E65B1F3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r w:rsidRPr="00AE3E88">
              <w:rPr>
                <w:rFonts w:ascii="Arial" w:hAnsi="Arial" w:cs="Arial"/>
                <w:sz w:val="24"/>
                <w:szCs w:val="24"/>
              </w:rPr>
              <w:t>Clock de 5 a 10 MHz</w:t>
            </w:r>
          </w:p>
        </w:tc>
        <w:tc>
          <w:tcPr>
            <w:tcW w:w="2880" w:type="dxa"/>
          </w:tcPr>
          <w:p w14:paraId="1E68B04A" w14:textId="77777777" w:rsidR="00CF2E1F" w:rsidRPr="00AE3E88" w:rsidRDefault="00687589">
            <w:pPr>
              <w:rPr>
                <w:rFonts w:ascii="Arial" w:hAnsi="Arial" w:cs="Arial"/>
                <w:sz w:val="24"/>
                <w:szCs w:val="24"/>
              </w:rPr>
            </w:pPr>
            <w:r w:rsidRPr="00AE3E88">
              <w:rPr>
                <w:rFonts w:ascii="Arial" w:hAnsi="Arial" w:cs="Arial"/>
                <w:sz w:val="24"/>
                <w:szCs w:val="24"/>
              </w:rPr>
              <w:t>Clock de 6 a 25 MHz, mais eficiente</w:t>
            </w:r>
          </w:p>
        </w:tc>
      </w:tr>
    </w:tbl>
    <w:p w14:paraId="76E295D0" w14:textId="77777777" w:rsidR="00687589" w:rsidRPr="00AE3E88" w:rsidRDefault="00687589">
      <w:pPr>
        <w:rPr>
          <w:rFonts w:ascii="Arial" w:hAnsi="Arial" w:cs="Arial"/>
          <w:sz w:val="24"/>
          <w:szCs w:val="24"/>
        </w:rPr>
      </w:pPr>
    </w:p>
    <w:sectPr w:rsidR="00000000" w:rsidRPr="00AE3E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365273">
    <w:abstractNumId w:val="8"/>
  </w:num>
  <w:num w:numId="2" w16cid:durableId="1505050680">
    <w:abstractNumId w:val="6"/>
  </w:num>
  <w:num w:numId="3" w16cid:durableId="1162937546">
    <w:abstractNumId w:val="5"/>
  </w:num>
  <w:num w:numId="4" w16cid:durableId="310986231">
    <w:abstractNumId w:val="4"/>
  </w:num>
  <w:num w:numId="5" w16cid:durableId="1306206662">
    <w:abstractNumId w:val="7"/>
  </w:num>
  <w:num w:numId="6" w16cid:durableId="1659266255">
    <w:abstractNumId w:val="3"/>
  </w:num>
  <w:num w:numId="7" w16cid:durableId="618073822">
    <w:abstractNumId w:val="2"/>
  </w:num>
  <w:num w:numId="8" w16cid:durableId="136773989">
    <w:abstractNumId w:val="1"/>
  </w:num>
  <w:num w:numId="9" w16cid:durableId="195061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31E80"/>
    <w:rsid w:val="00AA1D8D"/>
    <w:rsid w:val="00AE3E88"/>
    <w:rsid w:val="00B47730"/>
    <w:rsid w:val="00CB0664"/>
    <w:rsid w:val="00CF2E1F"/>
    <w:rsid w:val="00FC63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EF6119"/>
  <w14:defaultImageDpi w14:val="300"/>
  <w15:docId w15:val="{2397E7F3-C419-4C3A-95DB-7C72272B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Vitor Klein</cp:lastModifiedBy>
  <cp:revision>2</cp:revision>
  <dcterms:created xsi:type="dcterms:W3CDTF">2025-04-01T16:36:00Z</dcterms:created>
  <dcterms:modified xsi:type="dcterms:W3CDTF">2025-04-01T16:36:00Z</dcterms:modified>
  <cp:category/>
</cp:coreProperties>
</file>