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4003" w14:textId="2ABE7E5A" w:rsidR="00754AD1" w:rsidRPr="00754AD1" w:rsidRDefault="00754AD1">
      <w:pPr>
        <w:pStyle w:val="Ttulo1"/>
        <w:rPr>
          <w:rFonts w:ascii="Arial" w:hAnsi="Arial" w:cs="Arial"/>
          <w:color w:val="auto"/>
          <w:sz w:val="24"/>
          <w:szCs w:val="24"/>
          <w:u w:val="single"/>
        </w:rPr>
      </w:pPr>
      <w:r w:rsidRPr="00754AD1">
        <w:rPr>
          <w:rFonts w:ascii="Arial" w:hAnsi="Arial" w:cs="Arial"/>
          <w:color w:val="auto"/>
          <w:sz w:val="24"/>
          <w:szCs w:val="24"/>
        </w:rPr>
        <w:t>Vitor Hugo Klein</w:t>
      </w:r>
    </w:p>
    <w:p w14:paraId="240B89F7" w14:textId="01D30C8A" w:rsidR="00754AD1" w:rsidRPr="00754AD1" w:rsidRDefault="00754AD1" w:rsidP="00754AD1">
      <w:pPr>
        <w:rPr>
          <w:rFonts w:ascii="Arial" w:hAnsi="Arial" w:cs="Arial"/>
          <w:sz w:val="24"/>
          <w:szCs w:val="24"/>
        </w:rPr>
      </w:pPr>
      <w:r w:rsidRPr="00754AD1">
        <w:rPr>
          <w:rFonts w:ascii="Arial" w:hAnsi="Arial" w:cs="Arial"/>
          <w:sz w:val="24"/>
          <w:szCs w:val="24"/>
        </w:rPr>
        <w:t>RA: 2577895</w:t>
      </w:r>
    </w:p>
    <w:p w14:paraId="7CA6BB69" w14:textId="3576A7AE" w:rsidR="003D6F97" w:rsidRPr="00754AD1" w:rsidRDefault="00000000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spellStart"/>
      <w:r w:rsidRPr="00754AD1">
        <w:rPr>
          <w:rFonts w:ascii="Arial" w:hAnsi="Arial" w:cs="Arial"/>
          <w:color w:val="auto"/>
          <w:sz w:val="24"/>
          <w:szCs w:val="24"/>
        </w:rPr>
        <w:t>Evolução</w:t>
      </w:r>
      <w:proofErr w:type="spellEnd"/>
      <w:r w:rsidRPr="00754AD1">
        <w:rPr>
          <w:rFonts w:ascii="Arial" w:hAnsi="Arial" w:cs="Arial"/>
          <w:color w:val="auto"/>
          <w:sz w:val="24"/>
          <w:szCs w:val="24"/>
        </w:rPr>
        <w:t xml:space="preserve"> do Intel 80286 para o Intel 80386</w:t>
      </w:r>
    </w:p>
    <w:p w14:paraId="2370AFC5" w14:textId="77777777" w:rsidR="003D6F97" w:rsidRPr="00754AD1" w:rsidRDefault="00000000">
      <w:pPr>
        <w:rPr>
          <w:rFonts w:ascii="Arial" w:hAnsi="Arial" w:cs="Arial"/>
          <w:sz w:val="24"/>
          <w:szCs w:val="24"/>
        </w:rPr>
      </w:pPr>
      <w:r w:rsidRPr="00754AD1">
        <w:rPr>
          <w:rFonts w:ascii="Arial" w:hAnsi="Arial" w:cs="Arial"/>
          <w:sz w:val="24"/>
          <w:szCs w:val="24"/>
        </w:rPr>
        <w:t>A transição do Intel 80286 para o Intel 80386, lançado em 1985, marcou um dos saltos mais importantes na evolução da arquitetura x86. Essa mudança trouxe diversas melhorias tecnológicas, permitindo que os computadores se tornassem mais poderosos e capazes de executar sistemas operacionais mais complexos.</w:t>
      </w:r>
    </w:p>
    <w:p w14:paraId="3513DF86" w14:textId="77777777" w:rsidR="003D6F97" w:rsidRPr="00754AD1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754AD1">
        <w:rPr>
          <w:rFonts w:ascii="Arial" w:hAnsi="Arial" w:cs="Arial"/>
          <w:color w:val="auto"/>
          <w:sz w:val="24"/>
          <w:szCs w:val="24"/>
        </w:rPr>
        <w:t>Comparativo Técnico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754AD1" w:rsidRPr="00754AD1" w14:paraId="36D10C9E" w14:textId="77777777">
        <w:tc>
          <w:tcPr>
            <w:tcW w:w="2880" w:type="dxa"/>
          </w:tcPr>
          <w:p w14:paraId="5672F20B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2880" w:type="dxa"/>
          </w:tcPr>
          <w:p w14:paraId="12BC6C16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Intel 80286</w:t>
            </w:r>
          </w:p>
        </w:tc>
        <w:tc>
          <w:tcPr>
            <w:tcW w:w="2880" w:type="dxa"/>
          </w:tcPr>
          <w:p w14:paraId="618B4488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Intel 80386</w:t>
            </w:r>
          </w:p>
        </w:tc>
      </w:tr>
      <w:tr w:rsidR="00754AD1" w:rsidRPr="00754AD1" w14:paraId="06D3C2C8" w14:textId="77777777">
        <w:tc>
          <w:tcPr>
            <w:tcW w:w="2880" w:type="dxa"/>
          </w:tcPr>
          <w:p w14:paraId="0CDDE2DE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 xml:space="preserve">Ano de </w:t>
            </w:r>
            <w:proofErr w:type="spellStart"/>
            <w:r w:rsidRPr="00754AD1">
              <w:rPr>
                <w:rFonts w:ascii="Arial" w:hAnsi="Arial" w:cs="Arial"/>
                <w:sz w:val="24"/>
                <w:szCs w:val="24"/>
              </w:rPr>
              <w:t>lançamento</w:t>
            </w:r>
            <w:proofErr w:type="spellEnd"/>
          </w:p>
        </w:tc>
        <w:tc>
          <w:tcPr>
            <w:tcW w:w="2880" w:type="dxa"/>
          </w:tcPr>
          <w:p w14:paraId="37550D7B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1982</w:t>
            </w:r>
          </w:p>
        </w:tc>
        <w:tc>
          <w:tcPr>
            <w:tcW w:w="2880" w:type="dxa"/>
          </w:tcPr>
          <w:p w14:paraId="54F2EF50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1985</w:t>
            </w:r>
          </w:p>
        </w:tc>
      </w:tr>
      <w:tr w:rsidR="00754AD1" w:rsidRPr="00754AD1" w14:paraId="4D7543CB" w14:textId="77777777">
        <w:tc>
          <w:tcPr>
            <w:tcW w:w="2880" w:type="dxa"/>
          </w:tcPr>
          <w:p w14:paraId="04E429A8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4AD1">
              <w:rPr>
                <w:rFonts w:ascii="Arial" w:hAnsi="Arial" w:cs="Arial"/>
                <w:sz w:val="24"/>
                <w:szCs w:val="24"/>
              </w:rPr>
              <w:t>Arquitetura</w:t>
            </w:r>
            <w:proofErr w:type="spellEnd"/>
          </w:p>
        </w:tc>
        <w:tc>
          <w:tcPr>
            <w:tcW w:w="2880" w:type="dxa"/>
          </w:tcPr>
          <w:p w14:paraId="401ED1F2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16 bits</w:t>
            </w:r>
          </w:p>
        </w:tc>
        <w:tc>
          <w:tcPr>
            <w:tcW w:w="2880" w:type="dxa"/>
          </w:tcPr>
          <w:p w14:paraId="7969086D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32 bits</w:t>
            </w:r>
          </w:p>
        </w:tc>
      </w:tr>
      <w:tr w:rsidR="00754AD1" w:rsidRPr="00754AD1" w14:paraId="7698DBC8" w14:textId="77777777">
        <w:tc>
          <w:tcPr>
            <w:tcW w:w="2880" w:type="dxa"/>
          </w:tcPr>
          <w:p w14:paraId="26B6A8E0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 xml:space="preserve">Modo </w:t>
            </w:r>
            <w:proofErr w:type="spellStart"/>
            <w:r w:rsidRPr="00754AD1">
              <w:rPr>
                <w:rFonts w:ascii="Arial" w:hAnsi="Arial" w:cs="Arial"/>
                <w:sz w:val="24"/>
                <w:szCs w:val="24"/>
              </w:rPr>
              <w:t>protegido</w:t>
            </w:r>
            <w:proofErr w:type="spellEnd"/>
          </w:p>
        </w:tc>
        <w:tc>
          <w:tcPr>
            <w:tcW w:w="2880" w:type="dxa"/>
          </w:tcPr>
          <w:p w14:paraId="487962F4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Sim (limitado)</w:t>
            </w:r>
          </w:p>
        </w:tc>
        <w:tc>
          <w:tcPr>
            <w:tcW w:w="2880" w:type="dxa"/>
          </w:tcPr>
          <w:p w14:paraId="73D612B7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Sim (completo e aprimorado)</w:t>
            </w:r>
          </w:p>
        </w:tc>
      </w:tr>
      <w:tr w:rsidR="00754AD1" w:rsidRPr="00754AD1" w14:paraId="368E80FE" w14:textId="77777777">
        <w:tc>
          <w:tcPr>
            <w:tcW w:w="2880" w:type="dxa"/>
          </w:tcPr>
          <w:p w14:paraId="613477AC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4AD1">
              <w:rPr>
                <w:rFonts w:ascii="Arial" w:hAnsi="Arial" w:cs="Arial"/>
                <w:sz w:val="24"/>
                <w:szCs w:val="24"/>
              </w:rPr>
              <w:t>Segmentação</w:t>
            </w:r>
            <w:proofErr w:type="spellEnd"/>
            <w:r w:rsidRPr="00754AD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754AD1">
              <w:rPr>
                <w:rFonts w:ascii="Arial" w:hAnsi="Arial" w:cs="Arial"/>
                <w:sz w:val="24"/>
                <w:szCs w:val="24"/>
              </w:rPr>
              <w:t>memória</w:t>
            </w:r>
            <w:proofErr w:type="spellEnd"/>
          </w:p>
        </w:tc>
        <w:tc>
          <w:tcPr>
            <w:tcW w:w="2880" w:type="dxa"/>
          </w:tcPr>
          <w:p w14:paraId="34DFF09B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880" w:type="dxa"/>
          </w:tcPr>
          <w:p w14:paraId="0E1E2C19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Sim, com paginação</w:t>
            </w:r>
          </w:p>
        </w:tc>
      </w:tr>
      <w:tr w:rsidR="00754AD1" w:rsidRPr="00754AD1" w14:paraId="59070F37" w14:textId="77777777">
        <w:tc>
          <w:tcPr>
            <w:tcW w:w="2880" w:type="dxa"/>
          </w:tcPr>
          <w:p w14:paraId="13F755CF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4AD1">
              <w:rPr>
                <w:rFonts w:ascii="Arial" w:hAnsi="Arial" w:cs="Arial"/>
                <w:sz w:val="24"/>
                <w:szCs w:val="24"/>
              </w:rPr>
              <w:t>Endereçamento</w:t>
            </w:r>
            <w:proofErr w:type="spellEnd"/>
            <w:r w:rsidRPr="00754AD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754AD1">
              <w:rPr>
                <w:rFonts w:ascii="Arial" w:hAnsi="Arial" w:cs="Arial"/>
                <w:sz w:val="24"/>
                <w:szCs w:val="24"/>
              </w:rPr>
              <w:t>memória</w:t>
            </w:r>
            <w:proofErr w:type="spellEnd"/>
          </w:p>
        </w:tc>
        <w:tc>
          <w:tcPr>
            <w:tcW w:w="2880" w:type="dxa"/>
          </w:tcPr>
          <w:p w14:paraId="12A3AF42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Até 16 MB</w:t>
            </w:r>
          </w:p>
        </w:tc>
        <w:tc>
          <w:tcPr>
            <w:tcW w:w="2880" w:type="dxa"/>
          </w:tcPr>
          <w:p w14:paraId="2C872E46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Até 4 GB</w:t>
            </w:r>
          </w:p>
        </w:tc>
      </w:tr>
      <w:tr w:rsidR="00754AD1" w:rsidRPr="00754AD1" w14:paraId="14E5A67F" w14:textId="77777777">
        <w:tc>
          <w:tcPr>
            <w:tcW w:w="2880" w:type="dxa"/>
          </w:tcPr>
          <w:p w14:paraId="7EDF9E5F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4AD1">
              <w:rPr>
                <w:rFonts w:ascii="Arial" w:hAnsi="Arial" w:cs="Arial"/>
                <w:sz w:val="24"/>
                <w:szCs w:val="24"/>
              </w:rPr>
              <w:t>Multitarefa</w:t>
            </w:r>
            <w:proofErr w:type="spellEnd"/>
          </w:p>
        </w:tc>
        <w:tc>
          <w:tcPr>
            <w:tcW w:w="2880" w:type="dxa"/>
          </w:tcPr>
          <w:p w14:paraId="63CBAA34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Limitada</w:t>
            </w:r>
          </w:p>
        </w:tc>
        <w:tc>
          <w:tcPr>
            <w:tcW w:w="2880" w:type="dxa"/>
          </w:tcPr>
          <w:p w14:paraId="174D8B4C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Total (com suporte de hardware)</w:t>
            </w:r>
          </w:p>
        </w:tc>
      </w:tr>
      <w:tr w:rsidR="00754AD1" w:rsidRPr="00754AD1" w14:paraId="187EEE8C" w14:textId="77777777">
        <w:tc>
          <w:tcPr>
            <w:tcW w:w="2880" w:type="dxa"/>
          </w:tcPr>
          <w:p w14:paraId="49311F57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4AD1">
              <w:rPr>
                <w:rFonts w:ascii="Arial" w:hAnsi="Arial" w:cs="Arial"/>
                <w:sz w:val="24"/>
                <w:szCs w:val="24"/>
              </w:rPr>
              <w:t>Virtualização</w:t>
            </w:r>
            <w:proofErr w:type="spellEnd"/>
          </w:p>
        </w:tc>
        <w:tc>
          <w:tcPr>
            <w:tcW w:w="2880" w:type="dxa"/>
          </w:tcPr>
          <w:p w14:paraId="7C8C3833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880" w:type="dxa"/>
          </w:tcPr>
          <w:p w14:paraId="2A54F670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Sim (modo virtual 8086)</w:t>
            </w:r>
          </w:p>
        </w:tc>
      </w:tr>
      <w:tr w:rsidR="00754AD1" w:rsidRPr="00754AD1" w14:paraId="7ED0255A" w14:textId="77777777">
        <w:tc>
          <w:tcPr>
            <w:tcW w:w="2880" w:type="dxa"/>
          </w:tcPr>
          <w:p w14:paraId="58922BC0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4AD1">
              <w:rPr>
                <w:rFonts w:ascii="Arial" w:hAnsi="Arial" w:cs="Arial"/>
                <w:sz w:val="24"/>
                <w:szCs w:val="24"/>
              </w:rPr>
              <w:t>Desempenho</w:t>
            </w:r>
            <w:proofErr w:type="spellEnd"/>
          </w:p>
        </w:tc>
        <w:tc>
          <w:tcPr>
            <w:tcW w:w="2880" w:type="dxa"/>
          </w:tcPr>
          <w:p w14:paraId="7AA55C1C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Até 25 MHz</w:t>
            </w:r>
          </w:p>
        </w:tc>
        <w:tc>
          <w:tcPr>
            <w:tcW w:w="2880" w:type="dxa"/>
          </w:tcPr>
          <w:p w14:paraId="34CB8593" w14:textId="77777777" w:rsidR="003D6F97" w:rsidRPr="00754AD1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754AD1">
              <w:rPr>
                <w:rFonts w:ascii="Arial" w:hAnsi="Arial" w:cs="Arial"/>
                <w:sz w:val="24"/>
                <w:szCs w:val="24"/>
              </w:rPr>
              <w:t>Até 40 MHz</w:t>
            </w:r>
          </w:p>
        </w:tc>
      </w:tr>
    </w:tbl>
    <w:p w14:paraId="1235DC71" w14:textId="77777777" w:rsidR="003D6F97" w:rsidRPr="00754AD1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proofErr w:type="spellStart"/>
      <w:r w:rsidRPr="00754AD1">
        <w:rPr>
          <w:rFonts w:ascii="Arial" w:hAnsi="Arial" w:cs="Arial"/>
          <w:color w:val="auto"/>
          <w:sz w:val="24"/>
          <w:szCs w:val="24"/>
        </w:rPr>
        <w:t>Destaques</w:t>
      </w:r>
      <w:proofErr w:type="spellEnd"/>
      <w:r w:rsidRPr="00754AD1">
        <w:rPr>
          <w:rFonts w:ascii="Arial" w:hAnsi="Arial" w:cs="Arial"/>
          <w:color w:val="auto"/>
          <w:sz w:val="24"/>
          <w:szCs w:val="24"/>
        </w:rPr>
        <w:t xml:space="preserve"> do Intel 80386</w:t>
      </w:r>
    </w:p>
    <w:p w14:paraId="3756A083" w14:textId="77777777" w:rsidR="003D6F97" w:rsidRPr="00754AD1" w:rsidRDefault="00000000">
      <w:pPr>
        <w:rPr>
          <w:rFonts w:ascii="Arial" w:hAnsi="Arial" w:cs="Arial"/>
          <w:sz w:val="24"/>
          <w:szCs w:val="24"/>
        </w:rPr>
      </w:pPr>
      <w:r w:rsidRPr="00754AD1">
        <w:rPr>
          <w:rFonts w:ascii="Arial" w:hAnsi="Arial" w:cs="Arial"/>
          <w:sz w:val="24"/>
          <w:szCs w:val="24"/>
        </w:rPr>
        <w:t>- Arquitetura de 32 bits: Maior capacidade de processamento e uso de registradores mais largos.</w:t>
      </w:r>
      <w:r w:rsidRPr="00754AD1">
        <w:rPr>
          <w:rFonts w:ascii="Arial" w:hAnsi="Arial" w:cs="Arial"/>
          <w:sz w:val="24"/>
          <w:szCs w:val="24"/>
        </w:rPr>
        <w:br/>
        <w:t>- Paginação de memória: Facilitou a implementação de memória virtual pelos sistemas operacionais.</w:t>
      </w:r>
      <w:r w:rsidRPr="00754AD1">
        <w:rPr>
          <w:rFonts w:ascii="Arial" w:hAnsi="Arial" w:cs="Arial"/>
          <w:sz w:val="24"/>
          <w:szCs w:val="24"/>
        </w:rPr>
        <w:br/>
        <w:t>- Modo virtual 8086: Permitiu a execução de programas antigos do MS-DOS em multitarefa protegida.</w:t>
      </w:r>
      <w:r w:rsidRPr="00754AD1">
        <w:rPr>
          <w:rFonts w:ascii="Arial" w:hAnsi="Arial" w:cs="Arial"/>
          <w:sz w:val="24"/>
          <w:szCs w:val="24"/>
        </w:rPr>
        <w:br/>
        <w:t>- Suporte completo a multitarefa com proteção de memória entre processos.</w:t>
      </w:r>
      <w:r w:rsidRPr="00754AD1">
        <w:rPr>
          <w:rFonts w:ascii="Arial" w:hAnsi="Arial" w:cs="Arial"/>
          <w:sz w:val="24"/>
          <w:szCs w:val="24"/>
        </w:rPr>
        <w:br/>
        <w:t>- Melhor desempenho com clocks de até 40 MHz.</w:t>
      </w:r>
    </w:p>
    <w:p w14:paraId="115883AE" w14:textId="77777777" w:rsidR="003D6F97" w:rsidRPr="00754AD1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754AD1">
        <w:rPr>
          <w:rFonts w:ascii="Arial" w:hAnsi="Arial" w:cs="Arial"/>
          <w:color w:val="auto"/>
          <w:sz w:val="24"/>
          <w:szCs w:val="24"/>
        </w:rPr>
        <w:t>Impacto no Mercado</w:t>
      </w:r>
    </w:p>
    <w:p w14:paraId="0BC065A2" w14:textId="77777777" w:rsidR="003D6F97" w:rsidRPr="00754AD1" w:rsidRDefault="00000000">
      <w:pPr>
        <w:rPr>
          <w:rFonts w:ascii="Arial" w:hAnsi="Arial" w:cs="Arial"/>
          <w:sz w:val="24"/>
          <w:szCs w:val="24"/>
        </w:rPr>
      </w:pPr>
      <w:r w:rsidRPr="00754AD1">
        <w:rPr>
          <w:rFonts w:ascii="Arial" w:hAnsi="Arial" w:cs="Arial"/>
          <w:sz w:val="24"/>
          <w:szCs w:val="24"/>
        </w:rPr>
        <w:t xml:space="preserve">O Intel 80386 foi fundamental para a transição dos sistemas operacionais </w:t>
      </w:r>
      <w:proofErr w:type="gramStart"/>
      <w:r w:rsidRPr="00754AD1">
        <w:rPr>
          <w:rFonts w:ascii="Arial" w:hAnsi="Arial" w:cs="Arial"/>
          <w:sz w:val="24"/>
          <w:szCs w:val="24"/>
        </w:rPr>
        <w:t>simples</w:t>
      </w:r>
      <w:proofErr w:type="gramEnd"/>
      <w:r w:rsidRPr="00754AD1">
        <w:rPr>
          <w:rFonts w:ascii="Arial" w:hAnsi="Arial" w:cs="Arial"/>
          <w:sz w:val="24"/>
          <w:szCs w:val="24"/>
        </w:rPr>
        <w:t xml:space="preserve"> para ambientes gráficos e multitarefa, como o Windows 3.x e versões modernas do UNIX. Ele consolidou </w:t>
      </w:r>
      <w:proofErr w:type="gramStart"/>
      <w:r w:rsidRPr="00754AD1">
        <w:rPr>
          <w:rFonts w:ascii="Arial" w:hAnsi="Arial" w:cs="Arial"/>
          <w:sz w:val="24"/>
          <w:szCs w:val="24"/>
        </w:rPr>
        <w:t>a</w:t>
      </w:r>
      <w:proofErr w:type="gramEnd"/>
      <w:r w:rsidRPr="00754AD1">
        <w:rPr>
          <w:rFonts w:ascii="Arial" w:hAnsi="Arial" w:cs="Arial"/>
          <w:sz w:val="24"/>
          <w:szCs w:val="24"/>
        </w:rPr>
        <w:t xml:space="preserve"> arquitetura x86 como padrão na indústria de computadores pessoais e impulsionou o desenvolvimento de softwares mais robustos.</w:t>
      </w:r>
    </w:p>
    <w:sectPr w:rsidR="003D6F97" w:rsidRPr="00754A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934955">
    <w:abstractNumId w:val="8"/>
  </w:num>
  <w:num w:numId="2" w16cid:durableId="861669439">
    <w:abstractNumId w:val="6"/>
  </w:num>
  <w:num w:numId="3" w16cid:durableId="2073112411">
    <w:abstractNumId w:val="5"/>
  </w:num>
  <w:num w:numId="4" w16cid:durableId="599065332">
    <w:abstractNumId w:val="4"/>
  </w:num>
  <w:num w:numId="5" w16cid:durableId="2126384807">
    <w:abstractNumId w:val="7"/>
  </w:num>
  <w:num w:numId="6" w16cid:durableId="883909654">
    <w:abstractNumId w:val="3"/>
  </w:num>
  <w:num w:numId="7" w16cid:durableId="974144995">
    <w:abstractNumId w:val="2"/>
  </w:num>
  <w:num w:numId="8" w16cid:durableId="473067536">
    <w:abstractNumId w:val="1"/>
  </w:num>
  <w:num w:numId="9" w16cid:durableId="178993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447"/>
    <w:rsid w:val="0006063C"/>
    <w:rsid w:val="0015074B"/>
    <w:rsid w:val="0029639D"/>
    <w:rsid w:val="00326F90"/>
    <w:rsid w:val="003D6F97"/>
    <w:rsid w:val="00754A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AEA85E"/>
  <w14:defaultImageDpi w14:val="300"/>
  <w15:docId w15:val="{B1B67AEE-04FA-414D-A16E-0465033B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Vitor Klein</cp:lastModifiedBy>
  <cp:revision>2</cp:revision>
  <cp:lastPrinted>2025-04-08T16:19:00Z</cp:lastPrinted>
  <dcterms:created xsi:type="dcterms:W3CDTF">2025-04-08T16:19:00Z</dcterms:created>
  <dcterms:modified xsi:type="dcterms:W3CDTF">2025-04-08T16:19:00Z</dcterms:modified>
  <cp:category/>
</cp:coreProperties>
</file>