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D7E6" w14:textId="39F9E05B" w:rsidR="004F3C44" w:rsidRPr="004F3C44" w:rsidRDefault="004F3C44" w:rsidP="004F3C44">
      <w:pPr>
        <w:rPr>
          <w:rFonts w:ascii="Arial" w:hAnsi="Arial" w:cs="Arial"/>
          <w:sz w:val="24"/>
          <w:szCs w:val="24"/>
        </w:rPr>
      </w:pPr>
      <w:r w:rsidRPr="004F3C44">
        <w:rPr>
          <w:rFonts w:ascii="Arial" w:hAnsi="Arial" w:cs="Arial"/>
          <w:sz w:val="24"/>
          <w:szCs w:val="24"/>
        </w:rPr>
        <w:t>Vitor Hugo Klein</w:t>
      </w:r>
    </w:p>
    <w:p w14:paraId="00B62184" w14:textId="1B138832" w:rsidR="004F3C44" w:rsidRPr="004F3C44" w:rsidRDefault="004F3C44" w:rsidP="004F3C44">
      <w:pPr>
        <w:rPr>
          <w:rFonts w:ascii="Arial" w:hAnsi="Arial" w:cs="Arial"/>
          <w:sz w:val="24"/>
          <w:szCs w:val="24"/>
        </w:rPr>
      </w:pPr>
      <w:r w:rsidRPr="004F3C44">
        <w:rPr>
          <w:rFonts w:ascii="Arial" w:hAnsi="Arial" w:cs="Arial"/>
          <w:sz w:val="24"/>
          <w:szCs w:val="24"/>
        </w:rPr>
        <w:t>Ra: 2577895</w:t>
      </w:r>
    </w:p>
    <w:p w14:paraId="17C6AB82" w14:textId="77777777" w:rsidR="004F3C44" w:rsidRPr="004F3C44" w:rsidRDefault="004F3C44" w:rsidP="004F3C44">
      <w:pPr>
        <w:rPr>
          <w:rFonts w:ascii="Arial" w:hAnsi="Arial" w:cs="Arial"/>
          <w:sz w:val="24"/>
          <w:szCs w:val="24"/>
        </w:rPr>
      </w:pPr>
    </w:p>
    <w:p w14:paraId="2D2C12EC" w14:textId="2DB77F3D" w:rsidR="004F3C44" w:rsidRPr="004F3C44" w:rsidRDefault="004F3C44" w:rsidP="004F3C4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3C44">
        <w:rPr>
          <w:rFonts w:ascii="Arial" w:hAnsi="Arial" w:cs="Arial"/>
          <w:b/>
          <w:bCs/>
          <w:sz w:val="24"/>
          <w:szCs w:val="24"/>
        </w:rPr>
        <w:t>Comparação</w:t>
      </w:r>
      <w:proofErr w:type="spellEnd"/>
      <w:r w:rsidRPr="004F3C44">
        <w:rPr>
          <w:rFonts w:ascii="Arial" w:hAnsi="Arial" w:cs="Arial"/>
          <w:b/>
          <w:bCs/>
          <w:sz w:val="24"/>
          <w:szCs w:val="24"/>
        </w:rPr>
        <w:t xml:space="preserve"> das </w:t>
      </w:r>
      <w:proofErr w:type="spellStart"/>
      <w:r w:rsidRPr="004F3C44">
        <w:rPr>
          <w:rFonts w:ascii="Arial" w:hAnsi="Arial" w:cs="Arial"/>
          <w:b/>
          <w:bCs/>
          <w:sz w:val="24"/>
          <w:szCs w:val="24"/>
        </w:rPr>
        <w:t>arquiteturas</w:t>
      </w:r>
      <w:proofErr w:type="spellEnd"/>
      <w:r w:rsidRPr="004F3C44">
        <w:rPr>
          <w:rFonts w:ascii="Arial" w:hAnsi="Arial" w:cs="Arial"/>
          <w:b/>
          <w:bCs/>
          <w:sz w:val="24"/>
          <w:szCs w:val="24"/>
        </w:rPr>
        <w:t xml:space="preserve"> 386 e 486</w:t>
      </w:r>
    </w:p>
    <w:p w14:paraId="075D295D" w14:textId="77777777" w:rsidR="007A437C" w:rsidRPr="004F3C44" w:rsidRDefault="00000000">
      <w:pPr>
        <w:rPr>
          <w:rFonts w:ascii="Arial" w:hAnsi="Arial" w:cs="Arial"/>
          <w:sz w:val="24"/>
          <w:szCs w:val="24"/>
        </w:rPr>
      </w:pPr>
      <w:r w:rsidRPr="004F3C44">
        <w:rPr>
          <w:rFonts w:ascii="Arial" w:hAnsi="Arial" w:cs="Arial"/>
          <w:sz w:val="24"/>
          <w:szCs w:val="24"/>
        </w:rPr>
        <w:t xml:space="preserve">O Intel 80486, </w:t>
      </w:r>
      <w:proofErr w:type="spellStart"/>
      <w:r w:rsidRPr="004F3C44">
        <w:rPr>
          <w:rFonts w:ascii="Arial" w:hAnsi="Arial" w:cs="Arial"/>
          <w:sz w:val="24"/>
          <w:szCs w:val="24"/>
        </w:rPr>
        <w:t>lançado</w:t>
      </w:r>
      <w:proofErr w:type="spellEnd"/>
      <w:r w:rsidRPr="004F3C44">
        <w:rPr>
          <w:rFonts w:ascii="Arial" w:hAnsi="Arial" w:cs="Arial"/>
          <w:sz w:val="24"/>
          <w:szCs w:val="24"/>
        </w:rPr>
        <w:t xml:space="preserve"> em 1989, foi o sucessor direto do Intel 80386. Apesar de ambos manterem </w:t>
      </w:r>
      <w:proofErr w:type="gramStart"/>
      <w:r w:rsidRPr="004F3C44">
        <w:rPr>
          <w:rFonts w:ascii="Arial" w:hAnsi="Arial" w:cs="Arial"/>
          <w:sz w:val="24"/>
          <w:szCs w:val="24"/>
        </w:rPr>
        <w:t>a</w:t>
      </w:r>
      <w:proofErr w:type="gramEnd"/>
      <w:r w:rsidRPr="004F3C44">
        <w:rPr>
          <w:rFonts w:ascii="Arial" w:hAnsi="Arial" w:cs="Arial"/>
          <w:sz w:val="24"/>
          <w:szCs w:val="24"/>
        </w:rPr>
        <w:t xml:space="preserve"> arquitetura básica x86 de 32 bits, o 80486 trouxe melhorias significativas em desempenho, eficiência e integração de componentes. Abaixo, apresentamos um comparativo técnico e os principais avanços do 80486 em relação ao 80386.</w:t>
      </w:r>
    </w:p>
    <w:p w14:paraId="1C0883C5" w14:textId="77777777" w:rsidR="007A437C" w:rsidRPr="004F3C44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F3C44">
        <w:rPr>
          <w:rFonts w:ascii="Arial" w:hAnsi="Arial" w:cs="Arial"/>
          <w:color w:val="auto"/>
          <w:sz w:val="24"/>
          <w:szCs w:val="24"/>
        </w:rPr>
        <w:t>Comparativo Técnico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4F3C44" w:rsidRPr="004F3C44" w14:paraId="564C0842" w14:textId="77777777">
        <w:tc>
          <w:tcPr>
            <w:tcW w:w="2880" w:type="dxa"/>
          </w:tcPr>
          <w:p w14:paraId="0DB3CBC6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Característica</w:t>
            </w:r>
          </w:p>
        </w:tc>
        <w:tc>
          <w:tcPr>
            <w:tcW w:w="2880" w:type="dxa"/>
          </w:tcPr>
          <w:p w14:paraId="459D2F0A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Intel 80386</w:t>
            </w:r>
          </w:p>
        </w:tc>
        <w:tc>
          <w:tcPr>
            <w:tcW w:w="2880" w:type="dxa"/>
          </w:tcPr>
          <w:p w14:paraId="3A2270BE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Intel 80486</w:t>
            </w:r>
          </w:p>
        </w:tc>
      </w:tr>
      <w:tr w:rsidR="004F3C44" w:rsidRPr="004F3C44" w14:paraId="08E622B2" w14:textId="77777777">
        <w:tc>
          <w:tcPr>
            <w:tcW w:w="2880" w:type="dxa"/>
          </w:tcPr>
          <w:p w14:paraId="3DE5A0A5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 xml:space="preserve">Ano de </w:t>
            </w: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lançamento</w:t>
            </w:r>
            <w:proofErr w:type="spellEnd"/>
          </w:p>
        </w:tc>
        <w:tc>
          <w:tcPr>
            <w:tcW w:w="2880" w:type="dxa"/>
          </w:tcPr>
          <w:p w14:paraId="2D50BD86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1985</w:t>
            </w:r>
          </w:p>
        </w:tc>
        <w:tc>
          <w:tcPr>
            <w:tcW w:w="2880" w:type="dxa"/>
          </w:tcPr>
          <w:p w14:paraId="0D838085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1989</w:t>
            </w:r>
          </w:p>
        </w:tc>
      </w:tr>
      <w:tr w:rsidR="004F3C44" w:rsidRPr="004F3C44" w14:paraId="723B8AB9" w14:textId="77777777">
        <w:tc>
          <w:tcPr>
            <w:tcW w:w="2880" w:type="dxa"/>
          </w:tcPr>
          <w:p w14:paraId="7FCDB8DD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Arquitetura</w:t>
            </w:r>
            <w:proofErr w:type="spellEnd"/>
          </w:p>
        </w:tc>
        <w:tc>
          <w:tcPr>
            <w:tcW w:w="2880" w:type="dxa"/>
          </w:tcPr>
          <w:p w14:paraId="1239EAF4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32 bits</w:t>
            </w:r>
          </w:p>
        </w:tc>
        <w:tc>
          <w:tcPr>
            <w:tcW w:w="2880" w:type="dxa"/>
          </w:tcPr>
          <w:p w14:paraId="52F73F13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32 bits</w:t>
            </w:r>
          </w:p>
        </w:tc>
      </w:tr>
      <w:tr w:rsidR="004F3C44" w:rsidRPr="004F3C44" w14:paraId="62E69F55" w14:textId="77777777">
        <w:tc>
          <w:tcPr>
            <w:tcW w:w="2880" w:type="dxa"/>
          </w:tcPr>
          <w:p w14:paraId="7145DEB4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Clock</w:t>
            </w:r>
          </w:p>
        </w:tc>
        <w:tc>
          <w:tcPr>
            <w:tcW w:w="2880" w:type="dxa"/>
          </w:tcPr>
          <w:p w14:paraId="207D9734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12 a 40 MHz</w:t>
            </w:r>
          </w:p>
        </w:tc>
        <w:tc>
          <w:tcPr>
            <w:tcW w:w="2880" w:type="dxa"/>
          </w:tcPr>
          <w:p w14:paraId="0D1E6A74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20 a 100 MHz</w:t>
            </w:r>
          </w:p>
        </w:tc>
      </w:tr>
      <w:tr w:rsidR="004F3C44" w:rsidRPr="004F3C44" w14:paraId="630D4FB2" w14:textId="77777777">
        <w:tc>
          <w:tcPr>
            <w:tcW w:w="2880" w:type="dxa"/>
          </w:tcPr>
          <w:p w14:paraId="447B6CC0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Coprocessador</w:t>
            </w:r>
            <w:proofErr w:type="spellEnd"/>
            <w:r w:rsidRPr="004F3C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matemático</w:t>
            </w:r>
            <w:proofErr w:type="spellEnd"/>
          </w:p>
        </w:tc>
        <w:tc>
          <w:tcPr>
            <w:tcW w:w="2880" w:type="dxa"/>
          </w:tcPr>
          <w:p w14:paraId="4E07D8AB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Opcional (80387)</w:t>
            </w:r>
          </w:p>
        </w:tc>
        <w:tc>
          <w:tcPr>
            <w:tcW w:w="2880" w:type="dxa"/>
          </w:tcPr>
          <w:p w14:paraId="1E0FE693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Integrado</w:t>
            </w:r>
          </w:p>
        </w:tc>
      </w:tr>
      <w:tr w:rsidR="004F3C44" w:rsidRPr="004F3C44" w14:paraId="564BE3F8" w14:textId="77777777">
        <w:tc>
          <w:tcPr>
            <w:tcW w:w="2880" w:type="dxa"/>
          </w:tcPr>
          <w:p w14:paraId="10B745A5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 xml:space="preserve">Cache </w:t>
            </w: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interno</w:t>
            </w:r>
            <w:proofErr w:type="spellEnd"/>
          </w:p>
        </w:tc>
        <w:tc>
          <w:tcPr>
            <w:tcW w:w="2880" w:type="dxa"/>
          </w:tcPr>
          <w:p w14:paraId="61F78695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880" w:type="dxa"/>
          </w:tcPr>
          <w:p w14:paraId="6FF2F272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Sim (8 KB L1)</w:t>
            </w:r>
          </w:p>
        </w:tc>
      </w:tr>
      <w:tr w:rsidR="004F3C44" w:rsidRPr="004F3C44" w14:paraId="33BAC1F0" w14:textId="77777777">
        <w:tc>
          <w:tcPr>
            <w:tcW w:w="2880" w:type="dxa"/>
          </w:tcPr>
          <w:p w14:paraId="387571F1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Pipeline</w:t>
            </w:r>
          </w:p>
        </w:tc>
        <w:tc>
          <w:tcPr>
            <w:tcW w:w="2880" w:type="dxa"/>
          </w:tcPr>
          <w:p w14:paraId="0CA10405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2880" w:type="dxa"/>
          </w:tcPr>
          <w:p w14:paraId="1823E2A6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Sim (5 estágios)</w:t>
            </w:r>
          </w:p>
        </w:tc>
      </w:tr>
      <w:tr w:rsidR="004F3C44" w:rsidRPr="004F3C44" w14:paraId="4BA9F53D" w14:textId="77777777">
        <w:tc>
          <w:tcPr>
            <w:tcW w:w="2880" w:type="dxa"/>
          </w:tcPr>
          <w:p w14:paraId="1EAEE08B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Instruções</w:t>
            </w:r>
            <w:proofErr w:type="spellEnd"/>
            <w:r w:rsidRPr="004F3C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por</w:t>
            </w:r>
            <w:proofErr w:type="spellEnd"/>
            <w:r w:rsidRPr="004F3C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ciclo</w:t>
            </w:r>
            <w:proofErr w:type="spellEnd"/>
          </w:p>
        </w:tc>
        <w:tc>
          <w:tcPr>
            <w:tcW w:w="2880" w:type="dxa"/>
          </w:tcPr>
          <w:p w14:paraId="35E8EB7F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14:paraId="439F270D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1+ (com pipeline)</w:t>
            </w:r>
          </w:p>
        </w:tc>
      </w:tr>
      <w:tr w:rsidR="004F3C44" w:rsidRPr="004F3C44" w14:paraId="353846D3" w14:textId="77777777">
        <w:tc>
          <w:tcPr>
            <w:tcW w:w="2880" w:type="dxa"/>
          </w:tcPr>
          <w:p w14:paraId="523204FE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Desempenho</w:t>
            </w:r>
            <w:proofErr w:type="spellEnd"/>
            <w:r w:rsidRPr="004F3C4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F3C44">
              <w:rPr>
                <w:rFonts w:ascii="Arial" w:hAnsi="Arial" w:cs="Arial"/>
                <w:sz w:val="24"/>
                <w:szCs w:val="24"/>
              </w:rPr>
              <w:t>relativo</w:t>
            </w:r>
            <w:proofErr w:type="spellEnd"/>
          </w:p>
        </w:tc>
        <w:tc>
          <w:tcPr>
            <w:tcW w:w="2880" w:type="dxa"/>
          </w:tcPr>
          <w:p w14:paraId="63F66A53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Base</w:t>
            </w:r>
          </w:p>
        </w:tc>
        <w:tc>
          <w:tcPr>
            <w:tcW w:w="2880" w:type="dxa"/>
          </w:tcPr>
          <w:p w14:paraId="7F59DB20" w14:textId="77777777" w:rsidR="007A437C" w:rsidRPr="004F3C44" w:rsidRDefault="00000000">
            <w:pPr>
              <w:rPr>
                <w:rFonts w:ascii="Arial" w:hAnsi="Arial" w:cs="Arial"/>
                <w:sz w:val="24"/>
                <w:szCs w:val="24"/>
              </w:rPr>
            </w:pPr>
            <w:r w:rsidRPr="004F3C44">
              <w:rPr>
                <w:rFonts w:ascii="Arial" w:hAnsi="Arial" w:cs="Arial"/>
                <w:sz w:val="24"/>
                <w:szCs w:val="24"/>
              </w:rPr>
              <w:t>2x a 3x mais rápido (em média)</w:t>
            </w:r>
          </w:p>
        </w:tc>
      </w:tr>
    </w:tbl>
    <w:p w14:paraId="4B01CB38" w14:textId="77777777" w:rsidR="007A437C" w:rsidRPr="004F3C44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proofErr w:type="spellStart"/>
      <w:r w:rsidRPr="004F3C44">
        <w:rPr>
          <w:rFonts w:ascii="Arial" w:hAnsi="Arial" w:cs="Arial"/>
          <w:color w:val="auto"/>
          <w:sz w:val="24"/>
          <w:szCs w:val="24"/>
        </w:rPr>
        <w:t>Destaques</w:t>
      </w:r>
      <w:proofErr w:type="spellEnd"/>
      <w:r w:rsidRPr="004F3C44">
        <w:rPr>
          <w:rFonts w:ascii="Arial" w:hAnsi="Arial" w:cs="Arial"/>
          <w:color w:val="auto"/>
          <w:sz w:val="24"/>
          <w:szCs w:val="24"/>
        </w:rPr>
        <w:t xml:space="preserve"> do Intel 80486</w:t>
      </w:r>
    </w:p>
    <w:p w14:paraId="1EDDF086" w14:textId="77777777" w:rsidR="007A437C" w:rsidRPr="004F3C44" w:rsidRDefault="00000000">
      <w:pPr>
        <w:rPr>
          <w:rFonts w:ascii="Arial" w:hAnsi="Arial" w:cs="Arial"/>
          <w:sz w:val="24"/>
          <w:szCs w:val="24"/>
        </w:rPr>
      </w:pPr>
      <w:r w:rsidRPr="004F3C44">
        <w:rPr>
          <w:rFonts w:ascii="Arial" w:hAnsi="Arial" w:cs="Arial"/>
          <w:sz w:val="24"/>
          <w:szCs w:val="24"/>
        </w:rPr>
        <w:t>- Pipeline de 5 estágios: Permitindo maior paralelismo e aumento significativo de desempenho.</w:t>
      </w:r>
      <w:r w:rsidRPr="004F3C44">
        <w:rPr>
          <w:rFonts w:ascii="Arial" w:hAnsi="Arial" w:cs="Arial"/>
          <w:sz w:val="24"/>
          <w:szCs w:val="24"/>
        </w:rPr>
        <w:br/>
        <w:t>- Cache interno de 8 KB: Acelerou o acesso a dados e instruções frequentemente utilizados.</w:t>
      </w:r>
      <w:r w:rsidRPr="004F3C44">
        <w:rPr>
          <w:rFonts w:ascii="Arial" w:hAnsi="Arial" w:cs="Arial"/>
          <w:sz w:val="24"/>
          <w:szCs w:val="24"/>
        </w:rPr>
        <w:br/>
        <w:t>- Coprocessador matemático integrado: Tornou operações de ponto flutuante mais rápidas e acessíveis.</w:t>
      </w:r>
      <w:r w:rsidRPr="004F3C44">
        <w:rPr>
          <w:rFonts w:ascii="Arial" w:hAnsi="Arial" w:cs="Arial"/>
          <w:sz w:val="24"/>
          <w:szCs w:val="24"/>
        </w:rPr>
        <w:br/>
        <w:t>- Maior eficiência energética em relação ao desempenho oferecido.</w:t>
      </w:r>
    </w:p>
    <w:p w14:paraId="4360FB9A" w14:textId="77777777" w:rsidR="007A437C" w:rsidRPr="004F3C44" w:rsidRDefault="00000000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4F3C44">
        <w:rPr>
          <w:rFonts w:ascii="Arial" w:hAnsi="Arial" w:cs="Arial"/>
          <w:color w:val="auto"/>
          <w:sz w:val="24"/>
          <w:szCs w:val="24"/>
        </w:rPr>
        <w:t>Impacto no Mercado</w:t>
      </w:r>
    </w:p>
    <w:p w14:paraId="7AA12240" w14:textId="77777777" w:rsidR="007A437C" w:rsidRPr="004F3C44" w:rsidRDefault="00000000">
      <w:pPr>
        <w:rPr>
          <w:rFonts w:ascii="Arial" w:hAnsi="Arial" w:cs="Arial"/>
          <w:sz w:val="24"/>
          <w:szCs w:val="24"/>
        </w:rPr>
      </w:pPr>
      <w:r w:rsidRPr="004F3C44">
        <w:rPr>
          <w:rFonts w:ascii="Arial" w:hAnsi="Arial" w:cs="Arial"/>
          <w:sz w:val="24"/>
          <w:szCs w:val="24"/>
        </w:rPr>
        <w:t xml:space="preserve">O Intel 80486 foi essencial para </w:t>
      </w:r>
      <w:proofErr w:type="gramStart"/>
      <w:r w:rsidRPr="004F3C44">
        <w:rPr>
          <w:rFonts w:ascii="Arial" w:hAnsi="Arial" w:cs="Arial"/>
          <w:sz w:val="24"/>
          <w:szCs w:val="24"/>
        </w:rPr>
        <w:t>a</w:t>
      </w:r>
      <w:proofErr w:type="gramEnd"/>
      <w:r w:rsidRPr="004F3C44">
        <w:rPr>
          <w:rFonts w:ascii="Arial" w:hAnsi="Arial" w:cs="Arial"/>
          <w:sz w:val="24"/>
          <w:szCs w:val="24"/>
        </w:rPr>
        <w:t xml:space="preserve"> evolução dos computadores pessoais e estações de trabalho nos anos 1990. Sua performance superior permitiu </w:t>
      </w:r>
      <w:proofErr w:type="gramStart"/>
      <w:r w:rsidRPr="004F3C44">
        <w:rPr>
          <w:rFonts w:ascii="Arial" w:hAnsi="Arial" w:cs="Arial"/>
          <w:sz w:val="24"/>
          <w:szCs w:val="24"/>
        </w:rPr>
        <w:t>a</w:t>
      </w:r>
      <w:proofErr w:type="gramEnd"/>
      <w:r w:rsidRPr="004F3C44">
        <w:rPr>
          <w:rFonts w:ascii="Arial" w:hAnsi="Arial" w:cs="Arial"/>
          <w:sz w:val="24"/>
          <w:szCs w:val="24"/>
        </w:rPr>
        <w:t xml:space="preserve"> execução mais eficiente de sistemas operacionais como Windows 3.1 e Windows 95, além de softwares gráficos e de engenharia. Foi também o último processador amplamente utilizado antes da chegada dos primeiros chips com arquitetura superscalar (Pentium).</w:t>
      </w:r>
    </w:p>
    <w:sectPr w:rsidR="007A437C" w:rsidRPr="004F3C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173871">
    <w:abstractNumId w:val="8"/>
  </w:num>
  <w:num w:numId="2" w16cid:durableId="92437845">
    <w:abstractNumId w:val="6"/>
  </w:num>
  <w:num w:numId="3" w16cid:durableId="1577545401">
    <w:abstractNumId w:val="5"/>
  </w:num>
  <w:num w:numId="4" w16cid:durableId="998733347">
    <w:abstractNumId w:val="4"/>
  </w:num>
  <w:num w:numId="5" w16cid:durableId="2118062943">
    <w:abstractNumId w:val="7"/>
  </w:num>
  <w:num w:numId="6" w16cid:durableId="1577203135">
    <w:abstractNumId w:val="3"/>
  </w:num>
  <w:num w:numId="7" w16cid:durableId="1925264986">
    <w:abstractNumId w:val="2"/>
  </w:num>
  <w:num w:numId="8" w16cid:durableId="966087964">
    <w:abstractNumId w:val="1"/>
  </w:num>
  <w:num w:numId="9" w16cid:durableId="184557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229B"/>
    <w:rsid w:val="0029639D"/>
    <w:rsid w:val="00326F90"/>
    <w:rsid w:val="004F3C44"/>
    <w:rsid w:val="007A437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3581A0"/>
  <w14:defaultImageDpi w14:val="300"/>
  <w15:docId w15:val="{ABCBA59F-BEBB-482A-B8F1-F74A9C10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Vitor Klein</cp:lastModifiedBy>
  <cp:revision>2</cp:revision>
  <dcterms:created xsi:type="dcterms:W3CDTF">2025-04-15T16:07:00Z</dcterms:created>
  <dcterms:modified xsi:type="dcterms:W3CDTF">2025-04-15T16:07:00Z</dcterms:modified>
  <cp:category/>
</cp:coreProperties>
</file>